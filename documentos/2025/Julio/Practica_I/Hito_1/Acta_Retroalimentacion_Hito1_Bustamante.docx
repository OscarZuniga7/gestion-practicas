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Retroalimentación – Hito 1</w:t>
      </w:r>
    </w:p>
    <w:p>
      <w:r>
        <w:t>Estudiante: Sebastián Bustamante Concha</w:t>
      </w:r>
    </w:p>
    <w:p>
      <w:r>
        <w:t>RUT: 21.551.345-9</w:t>
      </w:r>
    </w:p>
    <w:p>
      <w:r>
        <w:t>Carrera: Ingeniería Civil Industrial</w:t>
      </w:r>
    </w:p>
    <w:p>
      <w:r>
        <w:t>Empresa: CÉLULA NET SPA</w:t>
      </w:r>
    </w:p>
    <w:p>
      <w:r>
        <w:t>Supervisor Docente: Óscar Eduardo Zúñiga Lara</w:t>
      </w:r>
    </w:p>
    <w:p>
      <w:r>
        <w:t>Fecha de Retroalimentación: 12 de julio de 2025</w:t>
      </w:r>
    </w:p>
    <w:p>
      <w:r>
        <w:t>Modalidad: Asincrónica (correo electrónico)</w:t>
      </w:r>
    </w:p>
    <w:p/>
    <w:p>
      <w:pPr>
        <w:pStyle w:val="Heading2"/>
      </w:pPr>
      <w:r>
        <w:t>Resumen de retroalimentación:</w:t>
      </w:r>
    </w:p>
    <w:p>
      <w:r>
        <w:t>Se revisó el informe del Hito 1 entregado por el estudiante tras las primeras tres semanas de práctica profesional. El documento fue evaluado mediante rúbrica institucional, obteniendo un puntaje de 44 puntos sobre 60 posibles.</w:t>
        <w:br/>
        <w:br/>
        <w:t>Se destaca la buena estructura del informe y el esfuerzo del estudiante por identificar oportunidades de mejora relevantes para su área de desempeño. Las tareas fueron descritas adecuadamente, aunque se sugiere profundizar en la argumentación técnica y fortalecer la evidencia documental.</w:t>
        <w:br/>
        <w:br/>
        <w:t>El estudiante fue contactado por correo electrónico y se le entregó retroalimentación detallada, valorando su compromiso y disposición.</w:t>
      </w:r>
    </w:p>
    <w:p/>
    <w:p>
      <w:pPr>
        <w:pStyle w:val="Heading2"/>
      </w:pPr>
      <w:r>
        <w:t>Observaciones adicionales:</w:t>
      </w:r>
    </w:p>
    <w:p>
      <w:r>
        <w:t>- El informe fue entregado el día 7 de julio de 2025.</w:t>
      </w:r>
    </w:p>
    <w:p>
      <w:r>
        <w:t>- Evaluación registrada en el sistema el día 12 de julio de 2025.</w:t>
      </w:r>
    </w:p>
    <w:p/>
    <w:p>
      <w:r>
        <w:t>Firma del Supervisor Docente:</w:t>
      </w:r>
    </w:p>
    <w:p>
      <w:r>
        <w:t>___________________________</w:t>
      </w:r>
    </w:p>
    <w:p>
      <w:r>
        <w:t>Óscar Eduardo Zúñiga Lara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